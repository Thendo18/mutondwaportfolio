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 - M Maphidzhe</w:t>
      </w:r>
    </w:p>
    <w:p>
      <w:pPr>
        <w:pStyle w:val="Heading1"/>
      </w:pPr>
      <w:r>
        <w:t>Personal Info</w:t>
      </w:r>
    </w:p>
    <w:p>
      <w:r>
        <w:t>Motivated and self-taught junior web developer with hands-on experience building websites and web applications. Skilled in HTML, CSS, and JavaScript, with a growing knowledge of frameworks and back-end technologies. Eager to apply knowledge to real-world projects and collaborate with experienced developers to enhance skills and deliver high-quality websites. Passionate about learning and improving in a fast-paced environment.</w:t>
      </w:r>
    </w:p>
    <w:p>
      <w:pPr>
        <w:pStyle w:val="Heading2"/>
      </w:pPr>
      <w:r>
        <w:t>Interests</w:t>
      </w:r>
    </w:p>
    <w:p>
      <w:r>
        <w:t>Music</w:t>
        <w:br/>
      </w:r>
      <w:r>
        <w:t>Travel</w:t>
        <w:br/>
      </w:r>
      <w:r>
        <w:t>Reading</w:t>
        <w:br/>
      </w:r>
    </w:p>
    <w:p>
      <w:pPr>
        <w:pStyle w:val="Heading1"/>
      </w:pPr>
      <w:r>
        <w:t>Skills</w:t>
      </w:r>
    </w:p>
    <w:p>
      <w:pPr>
        <w:pStyle w:val="Heading2"/>
      </w:pPr>
      <w:r>
        <w:t>Expertise</w:t>
      </w:r>
    </w:p>
    <w:p>
      <w:r>
        <w:t>JavaScript</w:t>
        <w:br/>
      </w:r>
      <w:r>
        <w:t>HTML, CSS</w:t>
        <w:br/>
      </w:r>
      <w:r>
        <w:t>React JS</w:t>
        <w:br/>
      </w:r>
      <w:r>
        <w:t>MERN Stack</w:t>
        <w:br/>
      </w:r>
    </w:p>
    <w:p>
      <w:pPr>
        <w:pStyle w:val="Heading2"/>
      </w:pPr>
      <w:r>
        <w:t>Soft Skills</w:t>
      </w:r>
    </w:p>
    <w:p>
      <w:r>
        <w:t>Communication</w:t>
        <w:br/>
      </w:r>
      <w:r>
        <w:t>Teamwork</w:t>
        <w:br/>
      </w:r>
      <w:r>
        <w:t>Creativity</w:t>
        <w:br/>
      </w:r>
      <w:r>
        <w:t>Leadership</w:t>
        <w:br/>
      </w:r>
    </w:p>
    <w:p>
      <w:pPr>
        <w:pStyle w:val="Heading1"/>
      </w:pPr>
      <w:r>
        <w:t>Education</w:t>
      </w:r>
    </w:p>
    <w:p>
      <w:pPr>
        <w:pStyle w:val="Heading2"/>
      </w:pPr>
      <w:r>
        <w:t>University of Limpopo</w:t>
      </w:r>
    </w:p>
    <w:p>
      <w:r>
        <w:t>BSc in Mathematical Science</w:t>
        <w:br/>
        <w:t>2019-2021</w:t>
      </w:r>
    </w:p>
    <w:p>
      <w:pPr>
        <w:pStyle w:val="Heading3"/>
      </w:pPr>
      <w:r>
        <w:t>Major In</w:t>
      </w:r>
    </w:p>
    <w:p>
      <w:r>
        <w:t>1. Pure Mathematics</w:t>
        <w:br/>
        <w:t>2. Statistics</w:t>
        <w:br/>
        <w:t>3. Computer Science</w:t>
        <w:br/>
        <w:t>4. Applied Mathematics</w:t>
      </w:r>
    </w:p>
    <w:p>
      <w:pPr>
        <w:pStyle w:val="Heading2"/>
      </w:pPr>
      <w:r>
        <w:t>Thohoyandou High School</w:t>
      </w:r>
    </w:p>
    <w:p>
      <w:r>
        <w:t>2014-2019</w:t>
      </w:r>
    </w:p>
    <w:p>
      <w:pPr>
        <w:pStyle w:val="Heading3"/>
      </w:pPr>
      <w:r>
        <w:t>Major In</w:t>
      </w:r>
    </w:p>
    <w:p>
      <w:r>
        <w:t>1. Pure Mathematics</w:t>
        <w:br/>
        <w:t>2. Physical Science</w:t>
      </w:r>
    </w:p>
    <w:p>
      <w:pPr>
        <w:pStyle w:val="Heading1"/>
      </w:pPr>
      <w:r>
        <w:t>Certification</w:t>
      </w:r>
    </w:p>
    <w:p>
      <w:pPr>
        <w:pStyle w:val="Heading2"/>
      </w:pPr>
      <w:r>
        <w:t>Frontend Developer</w:t>
      </w:r>
    </w:p>
    <w:p>
      <w:r>
        <w:t>2022-present</w:t>
        <w:br/>
        <w:t>Completed a comprehensive course covering HTML5, CSS3, JavaScript, and responsive design principles. Developed hands-on projects including building responsive websites and working with JavaScript for interactivity.</w:t>
      </w:r>
    </w:p>
    <w:p>
      <w:pPr>
        <w:pStyle w:val="Heading1"/>
      </w:pPr>
      <w:r>
        <w:t>Experience</w:t>
      </w:r>
    </w:p>
    <w:p>
      <w:pPr>
        <w:pStyle w:val="Heading2"/>
      </w:pPr>
      <w:r>
        <w:t>Lab Assistant</w:t>
      </w:r>
    </w:p>
    <w:p>
      <w:r>
        <w:t>2021-2022</w:t>
        <w:br/>
        <w:t>Assisted professors in conducting laboratory sessions for courses such as Data Structures and Software Engineering. Supported students with troubleshooting programming assignments and maintained lab equipment.</w:t>
      </w:r>
    </w:p>
    <w:p>
      <w:pPr>
        <w:pStyle w:val="Heading2"/>
      </w:pPr>
      <w:r>
        <w:t>Johannesburg Digital Agency - Frontend Developer</w:t>
      </w:r>
    </w:p>
    <w:p>
      <w:r>
        <w:t>2022-present</w:t>
        <w:br/>
        <w:t>Developed responsive, interactive web pages using HTML5, CSS3, and JavaScript. Optimized websites for cross-browser compatibility and ensured responsiveness across devices.</w:t>
      </w:r>
    </w:p>
    <w:p>
      <w:pPr>
        <w:pStyle w:val="Heading1"/>
      </w:pPr>
      <w:r>
        <w:t>References</w:t>
      </w:r>
    </w:p>
    <w:p>
      <w:pPr>
        <w:pStyle w:val="Heading2"/>
      </w:pPr>
      <w:r>
        <w:t>Dr. Musetha TM</w:t>
      </w:r>
    </w:p>
    <w:p>
      <w:r>
        <w:t>Professor of Computer Science, University of Limpopo</w:t>
        <w:br/>
        <w:t>Email: musetha@gmail.com</w:t>
        <w:br/>
        <w:t>Phone: +11 555 987 6543</w:t>
      </w:r>
    </w:p>
    <w:p>
      <w:pPr>
        <w:pStyle w:val="Heading2"/>
      </w:pPr>
      <w:r>
        <w:t>Emily Johnson</w:t>
      </w:r>
    </w:p>
    <w:p>
      <w:r>
        <w:t>Senior Web Developer</w:t>
        <w:br/>
        <w:t>Email: emily.johnson@abctech.com</w:t>
        <w:br/>
        <w:t>Phone: +27 071 234 6784</w:t>
      </w:r>
    </w:p>
    <w:p>
      <w:pPr>
        <w:pStyle w:val="Heading1"/>
      </w:pPr>
      <w:r>
        <w:t>Projects</w:t>
      </w:r>
    </w:p>
    <w:p>
      <w:pPr>
        <w:pStyle w:val="Heading2"/>
      </w:pPr>
      <w:r>
        <w:t>AI-Powered Chatbot for E-Commerce</w:t>
      </w:r>
    </w:p>
    <w:p>
      <w:r>
        <w:t>2023 - Personal Project</w:t>
        <w:br/>
        <w:t>Built a chatbot using Python and NLP techniques to automate customer service responses in an e-commerce platform. Integrated chatbot with Facebook Messenger and WhatsApp APIs, achieving 95% accuracy in responding to common customer queries.</w:t>
      </w:r>
    </w:p>
    <w:p>
      <w:pPr>
        <w:pStyle w:val="Heading2"/>
      </w:pPr>
      <w:r>
        <w:t>Automated Exam Grading System</w:t>
      </w:r>
    </w:p>
    <w:p>
      <w:r>
        <w:t>2022 - University Project</w:t>
        <w:br/>
        <w:t>Developed a web application using React and Node.js that automates the grading process for multiple-choice exams. Implemented an admin dashboard for teachers to view results and analytics, reducing grading time and improving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